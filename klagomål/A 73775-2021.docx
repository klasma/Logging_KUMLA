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73775-2021 i Kumla kommun</w:t>
      </w:r>
    </w:p>
    <w:p>
      <w:r>
        <w:t>Detta dokument behandlar höga naturvärden i avverkningsamälan A 73775-2021 i Kumla kommun. Denna avverkningsanmälan inkom 2021-12-22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entita (NT, §4), grönsångare (NT, §4), mindre hackspett (NT, §4)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73775-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6552303, E 512107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Grönsångare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