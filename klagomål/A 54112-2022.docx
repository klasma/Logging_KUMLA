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54112-2022 i Kumla kommun</w:t>
      </w:r>
    </w:p>
    <w:p>
      <w:r>
        <w:t>Detta dokument behandlar höga naturvärden i avverkningsamälan A 54112-2022 i Kumla kommun. Denna avverkningsanmälan inkom 2022-11-14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björktrast (NT, §4), gullklöver (NT), sexfläckig bastardsvärmare (NT), spillkråka (NT, §4), svartpälsbi (NT), svartvit flugsnappare (NT, §4), sävsparv (NT, §4), ängsmetallvinge (NT), skogsödla (§6), vanlig groda (§6) och vanlig snok (§6).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54112-2022.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Svartvit flugsnappare (NT, §4)</w:t>
      </w:r>
    </w:p>
    <w:p>
      <w:pPr>
        <w:pStyle w:val="ListBullet"/>
      </w:pPr>
      <w:r>
        <w:t>Sävsparv (NT, §4)</w:t>
      </w:r>
    </w:p>
    <w:p>
      <w:pPr>
        <w:pStyle w:val="ListBullet"/>
      </w:pPr>
      <w:r>
        <w:t>Skogsödla (§6)</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